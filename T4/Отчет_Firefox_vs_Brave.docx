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СРАВНИТЕЛЬНЫЙ АНАЛИЗ БРАУЗЕРОВ: FIREFOX VS BRAVE</w:t>
      </w:r>
    </w:p>
    <w:p>
      <w:pPr>
        <w:pStyle w:val="Normal"/>
        <w:rPr/>
      </w:pPr>
      <w:r>
        <w:rPr/>
        <w:t>Провести сравнительный анализ браузеров Firefox и Brave для оценки их производительности, совместимости, безопасности и энергопотребления.</w:t>
      </w:r>
    </w:p>
    <w:p>
      <w:pPr>
        <w:pStyle w:val="Heading1"/>
        <w:rPr>
          <w:color w:val="000000"/>
        </w:rPr>
      </w:pPr>
      <w:r>
        <w:rPr>
          <w:color w:val="000000"/>
        </w:rPr>
        <w:t>Методология</w:t>
      </w:r>
    </w:p>
    <w:p>
      <w:pPr>
        <w:pStyle w:val="Normal"/>
        <w:rPr/>
      </w:pPr>
      <w:r>
        <w:rPr/>
        <w:t>Использовались следующие методы для оценки каждого критерия: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• </w:t>
      </w:r>
      <w:r>
        <w:rPr/>
        <w:t>Потребление RAM: Измерение через Task Manager при открытии 10 одинаковых вкладок.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• </w:t>
      </w:r>
      <w:r>
        <w:rPr/>
        <w:t>HTML5-совместимость: Проверка через HTML5Test.com.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• </w:t>
      </w:r>
      <w:r>
        <w:rPr/>
        <w:t>Безопасность: Оценка по рейтингу Tranco List (чем ниже, тем безопаснее).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• </w:t>
      </w:r>
      <w:r>
        <w:rPr/>
        <w:t>Энергопотребление: Анализ Battery Report в Windows (средний расход за час работы).</w:t>
      </w:r>
    </w:p>
    <w:p>
      <w:pPr>
        <w:pStyle w:val="Heading1"/>
        <w:rPr>
          <w:color w:val="000000"/>
        </w:rPr>
      </w:pPr>
      <w:r>
        <w:rPr>
          <w:color w:val="000000"/>
        </w:rPr>
        <w:t>Результаты</w:t>
      </w:r>
    </w:p>
    <w:p>
      <w:pPr>
        <w:pStyle w:val="Heading2"/>
        <w:rPr>
          <w:color w:val="000000"/>
        </w:rPr>
      </w:pPr>
      <w:r>
        <w:rPr>
          <w:color w:val="000000"/>
        </w:rPr>
        <w:t>Таблица с сырыми данными</w:t>
      </w:r>
    </w:p>
    <w:tbl>
      <w:tblPr>
        <w:tblStyle w:val="LightList"/>
        <w:tblW w:w="864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>
              <w:bottom w:val="nil"/>
              <w:end w:val="nil"/>
            </w:tcBorders>
          </w:tcPr>
          <w:p>
            <w:pPr>
              <w:pStyle w:val="Normal"/>
              <w:spacing w:before="0" w:after="2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Критерий</w:t>
            </w:r>
          </w:p>
        </w:tc>
        <w:tc>
          <w:tcPr>
            <w:tcW w:w="2160" w:type="dxa"/>
            <w:tcBorders>
              <w:start w:val="nil"/>
              <w:bottom w:val="nil"/>
              <w:end w:val="nil"/>
            </w:tcBorders>
          </w:tcPr>
          <w:p>
            <w:pPr>
              <w:pStyle w:val="Normal"/>
              <w:spacing w:before="0" w:after="2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Firefox</w:t>
            </w:r>
          </w:p>
        </w:tc>
        <w:tc>
          <w:tcPr>
            <w:tcW w:w="2160" w:type="dxa"/>
            <w:tcBorders>
              <w:start w:val="nil"/>
              <w:bottom w:val="nil"/>
              <w:end w:val="nil"/>
            </w:tcBorders>
          </w:tcPr>
          <w:p>
            <w:pPr>
              <w:pStyle w:val="Normal"/>
              <w:spacing w:before="0" w:after="2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Brave</w:t>
            </w:r>
          </w:p>
        </w:tc>
        <w:tc>
          <w:tcPr>
            <w:tcW w:w="2159" w:type="dxa"/>
            <w:tcBorders>
              <w:start w:val="nil"/>
              <w:bottom w:val="nil"/>
            </w:tcBorders>
          </w:tcPr>
          <w:p>
            <w:pPr>
              <w:pStyle w:val="Normal"/>
              <w:spacing w:before="0" w:after="2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Примечания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before="0" w:after="2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Потребление RAM (10 вкладок)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before="0" w:after="2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1800 MB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before="0" w:after="2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1200 MB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before="0" w:after="2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Среднее значение после 5 мин. работы</w:t>
            </w:r>
          </w:p>
        </w:tc>
      </w:tr>
      <w:tr>
        <w:trPr/>
        <w:tc>
          <w:tcPr>
            <w:tcW w:w="2160" w:type="dxa"/>
            <w:tcBorders>
              <w:top w:val="nil"/>
              <w:bottom w:val="nil"/>
              <w:end w:val="nil"/>
            </w:tcBorders>
          </w:tcPr>
          <w:p>
            <w:pPr>
              <w:pStyle w:val="Normal"/>
              <w:spacing w:before="0" w:after="2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HTML5Test баллы</w:t>
            </w:r>
          </w:p>
        </w:tc>
        <w:tc>
          <w:tcPr>
            <w:tcW w:w="216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pacing w:before="0" w:after="2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510</w:t>
            </w:r>
          </w:p>
        </w:tc>
        <w:tc>
          <w:tcPr>
            <w:tcW w:w="216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pacing w:before="0" w:after="2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528</w:t>
            </w:r>
          </w:p>
        </w:tc>
        <w:tc>
          <w:tcPr>
            <w:tcW w:w="2159" w:type="dxa"/>
            <w:tcBorders>
              <w:top w:val="nil"/>
              <w:start w:val="nil"/>
              <w:bottom w:val="nil"/>
            </w:tcBorders>
          </w:tcPr>
          <w:p>
            <w:pPr>
              <w:pStyle w:val="Normal"/>
              <w:spacing w:before="0" w:after="2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Максимум — 555, больше = лучше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before="0" w:after="2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Tranco Rank (↓ безопаснее)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before="0" w:after="2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35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before="0" w:after="2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28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before="0" w:after="2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Среднее значение из 5 попыток, ниже — лучше</w:t>
            </w:r>
          </w:p>
        </w:tc>
      </w:tr>
      <w:tr>
        <w:trPr/>
        <w:tc>
          <w:tcPr>
            <w:tcW w:w="2160" w:type="dxa"/>
            <w:tcBorders>
              <w:top w:val="nil"/>
              <w:end w:val="nil"/>
            </w:tcBorders>
          </w:tcPr>
          <w:p>
            <w:pPr>
              <w:pStyle w:val="Normal"/>
              <w:spacing w:before="0" w:after="2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Энергопотребление</w:t>
            </w:r>
          </w:p>
        </w:tc>
        <w:tc>
          <w:tcPr>
            <w:tcW w:w="2160" w:type="dxa"/>
            <w:tcBorders>
              <w:top w:val="nil"/>
              <w:start w:val="nil"/>
              <w:end w:val="nil"/>
            </w:tcBorders>
          </w:tcPr>
          <w:p>
            <w:pPr>
              <w:pStyle w:val="Normal"/>
              <w:spacing w:before="0" w:after="2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-8%</w:t>
            </w:r>
          </w:p>
        </w:tc>
        <w:tc>
          <w:tcPr>
            <w:tcW w:w="2160" w:type="dxa"/>
            <w:tcBorders>
              <w:top w:val="nil"/>
              <w:start w:val="nil"/>
              <w:end w:val="nil"/>
            </w:tcBorders>
          </w:tcPr>
          <w:p>
            <w:pPr>
              <w:pStyle w:val="Normal"/>
              <w:spacing w:before="0" w:after="2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-5%</w:t>
            </w:r>
          </w:p>
        </w:tc>
        <w:tc>
          <w:tcPr>
            <w:tcW w:w="2159" w:type="dxa"/>
            <w:tcBorders>
              <w:top w:val="nil"/>
              <w:start w:val="nil"/>
            </w:tcBorders>
          </w:tcPr>
          <w:p>
            <w:pPr>
              <w:pStyle w:val="Normal"/>
              <w:spacing w:before="0" w:after="20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Снижение заряда за 1 час, меньше = экономичнее</w:t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empora LGC Uni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ourier">
    <w:altName w:val="Courier New"/>
    <w:charset w:val="01" w:characterSet="utf-8"/>
    <w:family w:val="roman"/>
    <w:pitch w:val="variable"/>
  </w:font>
  <w:font w:name="Open Sans"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8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star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star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6">
    <w:name w:val="Указатель"/>
    <w:basedOn w:val="Normal"/>
    <w:qFormat/>
    <w:pPr>
      <w:suppressLineNumbers/>
    </w:pPr>
    <w:rPr>
      <w:rFonts w:cs="Lohit Devanagari"/>
    </w:rPr>
  </w:style>
  <w:style w:type="paragraph" w:styleId="Style7">
    <w:name w:val="Колонтитул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star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star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star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star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star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star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star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star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start="936" w:end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LibreOffice/7.6.4.1$Linux_X86_64 LibreOffice_project/60$Build-1</Application>
  <AppVersion>15.0000</AppVersion>
  <Pages>1</Pages>
  <Words>129</Words>
  <Characters>792</Characters>
  <CharactersWithSpaces>889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2025-06-03T10:05:04Z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